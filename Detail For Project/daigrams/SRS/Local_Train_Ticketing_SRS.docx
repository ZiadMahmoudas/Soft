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Software Requirements Specification</w:t>
      </w:r>
    </w:p>
    <w:p>
      <w:pPr>
        <w:pStyle w:val="Heading1"/>
      </w:pPr>
      <w:r>
        <w:t>1) Introduction</w:t>
      </w:r>
    </w:p>
    <w:p>
      <w:pPr>
        <w:pStyle w:val="Heading2"/>
      </w:pPr>
      <w:r>
        <w:t>a) Purpose</w:t>
      </w:r>
    </w:p>
    <w:p>
      <w:r>
        <w:t>The purpose of this system is to develop a local train ticketing and arrival-time prediction application that allows users to book tickets and receive real-time updates on train arrivals using delay prediction. It aims to enhance user experience and provide accurate, real-time information about train movements, in addition to enabling online booking of various ticket types.</w:t>
      </w:r>
    </w:p>
    <w:p>
      <w:pPr>
        <w:pStyle w:val="Heading2"/>
      </w:pPr>
      <w:r>
        <w:t>b) Project Scope</w:t>
      </w:r>
    </w:p>
    <w:p>
      <w:r>
        <w:t>The project involves developing a complete system for local train ticket booking, including interfaces for both regular users and administrators. Users can book one-way or round-trip tickets, select travel class (first or second), and receive an electronic ticket. The system also provides real-time train tracking and displays train statuses (on-time, delayed, or cancelled), with automatic updates based on accurate input from station officials.</w:t>
      </w:r>
    </w:p>
    <w:p>
      <w:pPr>
        <w:pStyle w:val="Heading2"/>
      </w:pPr>
      <w:r>
        <w:t>c) Glossary and Abbreviations</w:t>
      </w:r>
    </w:p>
    <w:p>
      <w:r>
        <w:t>- ETA: Estimated Time of Arrival</w:t>
        <w:br/>
        <w:t>- Admin: System administrator</w:t>
        <w:br/>
        <w:t>- User: Regular user of the application</w:t>
        <w:br/>
        <w:t>- SRS: Software Requirements Specification</w:t>
      </w:r>
    </w:p>
    <w:p>
      <w:pPr>
        <w:pStyle w:val="Heading2"/>
      </w:pPr>
      <w:r>
        <w:t>d) List of System Stakeholders</w:t>
      </w:r>
    </w:p>
    <w:p>
      <w:r>
        <w:t>- End-users (passengers)</w:t>
        <w:br/>
        <w:t>- Station staff (administrators)</w:t>
        <w:br/>
        <w:t>- Railway management</w:t>
        <w:br/>
        <w:t>- Software developers</w:t>
      </w:r>
    </w:p>
    <w:p>
      <w:pPr>
        <w:pStyle w:val="Heading2"/>
      </w:pPr>
      <w:r>
        <w:t>e) References</w:t>
      </w:r>
    </w:p>
    <w:p>
      <w:r>
        <w:t>- Software Engineering 1 course lectures</w:t>
        <w:br/>
        <w:t>- Online resources on software requirements documentation</w:t>
      </w:r>
    </w:p>
    <w:p>
      <w:pPr>
        <w:pStyle w:val="Heading1"/>
      </w:pPr>
      <w:r>
        <w:t>2) Functional Requirements</w:t>
      </w:r>
    </w:p>
    <w:p>
      <w:pPr>
        <w:pStyle w:val="Heading2"/>
      </w:pPr>
      <w:r>
        <w:t>a) User Requirements Specification</w:t>
      </w:r>
    </w:p>
    <w:p>
      <w:r>
        <w:t>- Users can log in.</w:t>
        <w:br/>
        <w:t>- Book tickets by selecting source and destination.</w:t>
        <w:br/>
        <w:t>- Choose ticket type: one-way or round-trip.</w:t>
        <w:br/>
        <w:t>- Choose travel class: first or second.</w:t>
        <w:br/>
        <w:t>- Print the ticket.</w:t>
        <w:br/>
        <w:t>- Check train schedules.</w:t>
        <w:br/>
        <w:t>- Track real-time train status.</w:t>
      </w:r>
    </w:p>
    <w:p>
      <w:pPr>
        <w:pStyle w:val="Heading2"/>
      </w:pPr>
      <w:r>
        <w:t>b) System Requirements Specification</w:t>
      </w:r>
    </w:p>
    <w:p>
      <w:r>
        <w:t>- Login for users and admins.</w:t>
        <w:br/>
        <w:t>- Database of stations and trains.</w:t>
        <w:br/>
        <w:t>- Entry and update of train schedules.</w:t>
        <w:br/>
        <w:t>- Automatic ETA updates when delays occur.</w:t>
        <w:br/>
        <w:t>- Station-specific interface for updating times.</w:t>
        <w:br/>
        <w:t>- Display all train trips for any station.</w:t>
        <w:br/>
        <w:t>- Send notifications for changes or delays.</w:t>
      </w:r>
    </w:p>
    <w:p>
      <w:pPr>
        <w:pStyle w:val="Heading2"/>
      </w:pPr>
      <w:r>
        <w:t>c) Requirements Priorities (MoSCoW)</w:t>
      </w:r>
    </w:p>
    <w:p>
      <w:r>
        <w:t>- Must Have: Login, ticket booking, schedule display, ETA updates</w:t>
        <w:br/>
        <w:t>- Should Have: Ticket printing, delay notifications</w:t>
        <w:br/>
        <w:t>- Could Have: Live map tracking</w:t>
        <w:br/>
        <w:t>- Won’t Have (initial release): Online payment integration</w:t>
      </w:r>
    </w:p>
    <w:p>
      <w:pPr>
        <w:pStyle w:val="Heading1"/>
      </w:pPr>
      <w:r>
        <w:t>3) Non-functional Requirements</w:t>
      </w:r>
    </w:p>
    <w:p>
      <w:pPr>
        <w:pStyle w:val="Heading2"/>
      </w:pPr>
      <w:r>
        <w:t>a) Categories</w:t>
      </w:r>
    </w:p>
    <w:p>
      <w:r>
        <w:t>- Performance</w:t>
        <w:br/>
        <w:t>- Security</w:t>
        <w:br/>
        <w:t>- Usability</w:t>
        <w:br/>
        <w:t>- Reliability</w:t>
        <w:br/>
        <w:t>- Scalability</w:t>
      </w:r>
    </w:p>
    <w:p>
      <w:pPr>
        <w:pStyle w:val="Heading2"/>
      </w:pPr>
      <w:r>
        <w:t>b) Specification</w:t>
      </w:r>
    </w:p>
    <w:p>
      <w:r>
        <w:t>- Performance: Response time &lt; 2 seconds</w:t>
        <w:br/>
        <w:t>- Security: Encrypted login</w:t>
        <w:br/>
        <w:t>- Usability: User-friendly interface</w:t>
        <w:br/>
        <w:t>- Reliability: &lt;2% monthly downtime</w:t>
        <w:br/>
        <w:t>- Scalability: Easy station addition</w:t>
      </w:r>
    </w:p>
    <w:p>
      <w:pPr>
        <w:pStyle w:val="Heading2"/>
      </w:pPr>
      <w:r>
        <w:t>c) Fit Criteria</w:t>
      </w:r>
    </w:p>
    <w:p>
      <w:r>
        <w:t>- Response time tests</w:t>
        <w:br/>
        <w:t>- Encryption verification</w:t>
        <w:br/>
        <w:t>- Usability tests</w:t>
        <w:br/>
        <w:t>- Error log analysis</w:t>
        <w:br/>
        <w:t>- Scalability testing</w:t>
      </w:r>
    </w:p>
    <w:p>
      <w:pPr>
        <w:pStyle w:val="Heading2"/>
      </w:pPr>
      <w:r>
        <w:t>d) Impact on Architecture</w:t>
      </w:r>
    </w:p>
    <w:p>
      <w:r>
        <w:t>- Performance affects DB and update tech.</w:t>
        <w:br/>
        <w:t>- Security needs encryption and access control.</w:t>
        <w:br/>
        <w:t>- Scalability impacts backend and DB design.</w:t>
      </w:r>
    </w:p>
    <w:p>
      <w:pPr>
        <w:pStyle w:val="Heading1"/>
      </w:pPr>
      <w:r>
        <w:t>4) Design &amp; Implementation Constraints</w:t>
      </w:r>
    </w:p>
    <w:p>
      <w:r>
        <w:t xml:space="preserve"> - Backend: Python or Java</w:t>
        <w:br/>
        <w:t>- Database: MySQL</w:t>
        <w:br/>
        <w:t>- Mobile-friendly UI</w:t>
        <w:br/>
        <w:t>- Operate over local station network</w:t>
      </w:r>
    </w:p>
    <w:p>
      <w:pPr>
        <w:pStyle w:val="Heading1"/>
      </w:pPr>
      <w:r>
        <w:t>5) System Evolution</w:t>
      </w:r>
    </w:p>
    <w:p>
      <w:pPr>
        <w:pStyle w:val="Heading2"/>
      </w:pPr>
      <w:r>
        <w:t>a) Anticipated Changes</w:t>
      </w:r>
    </w:p>
    <w:p>
      <w:r>
        <w:t>- Online payment</w:t>
        <w:br/>
        <w:t>- Interactive maps</w:t>
        <w:br/>
        <w:t>- Multi-language support</w:t>
      </w:r>
    </w:p>
    <w:p>
      <w:pPr>
        <w:pStyle w:val="Heading2"/>
      </w:pPr>
      <w:r>
        <w:t>b) Handling Changes</w:t>
      </w:r>
    </w:p>
    <w:p>
      <w:r>
        <w:t>- Modular design</w:t>
        <w:br/>
        <w:t>- REST API-based integration</w:t>
      </w:r>
    </w:p>
    <w:p>
      <w:pPr>
        <w:pStyle w:val="Heading1"/>
      </w:pPr>
      <w:r>
        <w:t>6) Requirements Discovery Approaches</w:t>
      </w:r>
    </w:p>
    <w:p>
      <w:r>
        <w:t>- Interviews with station staff</w:t>
        <w:br/>
        <w:t>- Passenger surveys</w:t>
        <w:br/>
        <w:t>- Current system analysis</w:t>
        <w:br/>
        <w:t>- User scenarios</w:t>
      </w:r>
    </w:p>
    <w:p>
      <w:pPr>
        <w:pStyle w:val="Heading1"/>
      </w:pPr>
      <w:r>
        <w:t>7) Requirements Validation Techniques</w:t>
      </w:r>
    </w:p>
    <w:p>
      <w:r>
        <w:t>- Stakeholder reviews</w:t>
        <w:br/>
        <w:t>- Prototyping</w:t>
        <w:br/>
        <w:t>- Consistency/completeness checks</w:t>
        <w:br/>
        <w:t>- Early user testing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